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66016" w14:textId="77777777" w:rsidR="00EA02D6" w:rsidRDefault="00000000">
      <w:pPr>
        <w:pStyle w:val="Heading1"/>
      </w:pPr>
      <w:r>
        <w:t>Test Cases - Update Notifications and Manage Rating System</w:t>
      </w:r>
    </w:p>
    <w:p w14:paraId="2080D3A2" w14:textId="77777777" w:rsidR="00EA02D6" w:rsidRDefault="00000000">
      <w:r>
        <w:t>Use Case: Number 01 — Update Notifications and Manage Rating System</w:t>
      </w:r>
      <w:r>
        <w:br/>
        <w:t>Primary Actor: Customer</w:t>
      </w:r>
      <w:r>
        <w:br/>
        <w:t>Secondary Actors: Admin, System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77"/>
        <w:gridCol w:w="1670"/>
        <w:gridCol w:w="1041"/>
        <w:gridCol w:w="1121"/>
        <w:gridCol w:w="1353"/>
        <w:gridCol w:w="1115"/>
        <w:gridCol w:w="673"/>
        <w:gridCol w:w="546"/>
      </w:tblGrid>
      <w:tr w:rsidR="00EA02D6" w14:paraId="1DCF285D" w14:textId="77777777" w:rsidTr="000B518A">
        <w:tc>
          <w:tcPr>
            <w:tcW w:w="460" w:type="dxa"/>
          </w:tcPr>
          <w:p w14:paraId="0943A4B4" w14:textId="77777777" w:rsidR="00EA02D6" w:rsidRDefault="00000000">
            <w:r>
              <w:rPr>
                <w:b/>
              </w:rPr>
              <w:t>Test Case ID</w:t>
            </w:r>
          </w:p>
        </w:tc>
        <w:tc>
          <w:tcPr>
            <w:tcW w:w="877" w:type="dxa"/>
          </w:tcPr>
          <w:p w14:paraId="03123F5F" w14:textId="77777777" w:rsidR="00EA02D6" w:rsidRDefault="00000000">
            <w:r>
              <w:rPr>
                <w:b/>
              </w:rPr>
              <w:t>Test Title</w:t>
            </w:r>
          </w:p>
        </w:tc>
        <w:tc>
          <w:tcPr>
            <w:tcW w:w="1670" w:type="dxa"/>
          </w:tcPr>
          <w:p w14:paraId="6E15D8E8" w14:textId="77777777" w:rsidR="00EA02D6" w:rsidRDefault="00000000">
            <w:r>
              <w:rPr>
                <w:b/>
              </w:rPr>
              <w:t>Description</w:t>
            </w:r>
          </w:p>
        </w:tc>
        <w:tc>
          <w:tcPr>
            <w:tcW w:w="1041" w:type="dxa"/>
          </w:tcPr>
          <w:p w14:paraId="572F1B5E" w14:textId="77777777" w:rsidR="00EA02D6" w:rsidRDefault="00000000">
            <w:r>
              <w:rPr>
                <w:b/>
              </w:rPr>
              <w:t>Preconditions</w:t>
            </w:r>
          </w:p>
        </w:tc>
        <w:tc>
          <w:tcPr>
            <w:tcW w:w="1121" w:type="dxa"/>
          </w:tcPr>
          <w:p w14:paraId="4539C2E2" w14:textId="77777777" w:rsidR="00EA02D6" w:rsidRDefault="00000000">
            <w:r>
              <w:rPr>
                <w:b/>
              </w:rPr>
              <w:t>Test Steps</w:t>
            </w:r>
          </w:p>
        </w:tc>
        <w:tc>
          <w:tcPr>
            <w:tcW w:w="1353" w:type="dxa"/>
          </w:tcPr>
          <w:p w14:paraId="53F63ADB" w14:textId="77777777" w:rsidR="00EA02D6" w:rsidRDefault="00000000">
            <w:r>
              <w:rPr>
                <w:b/>
              </w:rPr>
              <w:t>Test Data</w:t>
            </w:r>
          </w:p>
        </w:tc>
        <w:tc>
          <w:tcPr>
            <w:tcW w:w="1115" w:type="dxa"/>
          </w:tcPr>
          <w:p w14:paraId="283CCCD6" w14:textId="77777777" w:rsidR="00EA02D6" w:rsidRDefault="00000000">
            <w:r>
              <w:rPr>
                <w:b/>
              </w:rPr>
              <w:t>Expected Output</w:t>
            </w:r>
          </w:p>
        </w:tc>
        <w:tc>
          <w:tcPr>
            <w:tcW w:w="673" w:type="dxa"/>
          </w:tcPr>
          <w:p w14:paraId="3F8AE916" w14:textId="77777777" w:rsidR="00EA02D6" w:rsidRDefault="00000000">
            <w:r>
              <w:rPr>
                <w:b/>
              </w:rPr>
              <w:t>Actual Output</w:t>
            </w:r>
          </w:p>
        </w:tc>
        <w:tc>
          <w:tcPr>
            <w:tcW w:w="546" w:type="dxa"/>
          </w:tcPr>
          <w:p w14:paraId="4F1CC570" w14:textId="77777777" w:rsidR="00EA02D6" w:rsidRDefault="00000000">
            <w:r>
              <w:rPr>
                <w:b/>
              </w:rPr>
              <w:t>Status</w:t>
            </w:r>
          </w:p>
        </w:tc>
      </w:tr>
      <w:tr w:rsidR="000B518A" w14:paraId="0CD3840A" w14:textId="77777777" w:rsidTr="000B518A">
        <w:tc>
          <w:tcPr>
            <w:tcW w:w="460" w:type="dxa"/>
          </w:tcPr>
          <w:p w14:paraId="2F4C46FC" w14:textId="77777777" w:rsidR="000B518A" w:rsidRDefault="000B518A" w:rsidP="000B518A">
            <w:r>
              <w:t>TC-01</w:t>
            </w:r>
          </w:p>
        </w:tc>
        <w:tc>
          <w:tcPr>
            <w:tcW w:w="877" w:type="dxa"/>
          </w:tcPr>
          <w:p w14:paraId="1C4C0B2A" w14:textId="77777777" w:rsidR="000B518A" w:rsidRDefault="000B518A" w:rsidP="000B518A">
            <w:r>
              <w:t>Login and Receive Booking Confirmation Notification</w:t>
            </w:r>
          </w:p>
        </w:tc>
        <w:tc>
          <w:tcPr>
            <w:tcW w:w="1670" w:type="dxa"/>
          </w:tcPr>
          <w:p w14:paraId="2C550707" w14:textId="77777777" w:rsidR="000B518A" w:rsidRDefault="000B518A" w:rsidP="000B518A">
            <w:r>
              <w:t>Verify that a logged-in customer receives a booking confirmation notification.</w:t>
            </w:r>
          </w:p>
        </w:tc>
        <w:tc>
          <w:tcPr>
            <w:tcW w:w="1041" w:type="dxa"/>
          </w:tcPr>
          <w:p w14:paraId="54FB56EE" w14:textId="77777777" w:rsidR="000B518A" w:rsidRDefault="000B518A" w:rsidP="000B518A">
            <w:r>
              <w:t>Customer has a valid account and has made a booking.</w:t>
            </w:r>
          </w:p>
        </w:tc>
        <w:tc>
          <w:tcPr>
            <w:tcW w:w="1121" w:type="dxa"/>
          </w:tcPr>
          <w:p w14:paraId="4942DBED" w14:textId="77777777" w:rsidR="000B518A" w:rsidRDefault="000B518A" w:rsidP="000B518A">
            <w:r>
              <w:t>1. Login to the car rental system with valid credentials.</w:t>
            </w:r>
            <w:r>
              <w:br/>
              <w:t>2. Navigate to 'My Bookings' or wait for system confirmation.</w:t>
            </w:r>
            <w:r>
              <w:br/>
              <w:t>3. Check in-app notifications, email, or SMS for booking confirmation.</w:t>
            </w:r>
          </w:p>
        </w:tc>
        <w:tc>
          <w:tcPr>
            <w:tcW w:w="1353" w:type="dxa"/>
          </w:tcPr>
          <w:p w14:paraId="24FBE96B" w14:textId="77777777" w:rsidR="000B518A" w:rsidRDefault="000B518A" w:rsidP="000B518A">
            <w:r>
              <w:t>User: student@example.com</w:t>
            </w:r>
            <w:r>
              <w:br/>
              <w:t>Password: Pass123</w:t>
            </w:r>
            <w:r>
              <w:br/>
              <w:t>Booking ID: 101</w:t>
            </w:r>
          </w:p>
        </w:tc>
        <w:tc>
          <w:tcPr>
            <w:tcW w:w="1115" w:type="dxa"/>
          </w:tcPr>
          <w:p w14:paraId="6F366AEF" w14:textId="77777777" w:rsidR="000B518A" w:rsidRDefault="000B518A" w:rsidP="000B518A">
            <w:r>
              <w:t>Notification: 'Booking Confirmed' is delivered via chosen channel (app/email/SMS).</w:t>
            </w:r>
          </w:p>
        </w:tc>
        <w:tc>
          <w:tcPr>
            <w:tcW w:w="673" w:type="dxa"/>
          </w:tcPr>
          <w:p w14:paraId="15B15474" w14:textId="018AA5B3" w:rsidR="000B518A" w:rsidRDefault="000B518A" w:rsidP="000B518A">
            <w:r>
              <w:t>As Expected</w:t>
            </w:r>
          </w:p>
        </w:tc>
        <w:tc>
          <w:tcPr>
            <w:tcW w:w="546" w:type="dxa"/>
          </w:tcPr>
          <w:p w14:paraId="4F01A2E8" w14:textId="00ABB126" w:rsidR="000B518A" w:rsidRDefault="000B518A" w:rsidP="000B518A">
            <w:r>
              <w:t>Pass</w:t>
            </w:r>
          </w:p>
        </w:tc>
      </w:tr>
      <w:tr w:rsidR="000B518A" w14:paraId="2EB14487" w14:textId="77777777" w:rsidTr="000B518A">
        <w:tc>
          <w:tcPr>
            <w:tcW w:w="460" w:type="dxa"/>
          </w:tcPr>
          <w:p w14:paraId="297D1A5F" w14:textId="77777777" w:rsidR="000B518A" w:rsidRDefault="000B518A" w:rsidP="000B518A">
            <w:r>
              <w:t>TC-02</w:t>
            </w:r>
          </w:p>
        </w:tc>
        <w:tc>
          <w:tcPr>
            <w:tcW w:w="877" w:type="dxa"/>
          </w:tcPr>
          <w:p w14:paraId="3F6984D4" w14:textId="77777777" w:rsidR="000B518A" w:rsidRDefault="000B518A" w:rsidP="000B518A">
            <w:r>
              <w:t>Receive Car Availability Update</w:t>
            </w:r>
          </w:p>
        </w:tc>
        <w:tc>
          <w:tcPr>
            <w:tcW w:w="1670" w:type="dxa"/>
          </w:tcPr>
          <w:p w14:paraId="4E199C72" w14:textId="77777777" w:rsidR="000B518A" w:rsidRDefault="000B518A" w:rsidP="000B518A">
            <w:r>
              <w:t xml:space="preserve">Verify that a customer is notified when a booked car becomes unavailable and prompted to rebook or </w:t>
            </w:r>
            <w:r>
              <w:lastRenderedPageBreak/>
              <w:t>cancel.</w:t>
            </w:r>
          </w:p>
        </w:tc>
        <w:tc>
          <w:tcPr>
            <w:tcW w:w="1041" w:type="dxa"/>
          </w:tcPr>
          <w:p w14:paraId="47939CAD" w14:textId="77777777" w:rsidR="000B518A" w:rsidRDefault="000B518A" w:rsidP="000B518A">
            <w:r>
              <w:lastRenderedPageBreak/>
              <w:t xml:space="preserve">Customer has an active booking; admin changes car status to </w:t>
            </w:r>
            <w:r>
              <w:lastRenderedPageBreak/>
              <w:t>'unavailable'.</w:t>
            </w:r>
          </w:p>
        </w:tc>
        <w:tc>
          <w:tcPr>
            <w:tcW w:w="1121" w:type="dxa"/>
          </w:tcPr>
          <w:p w14:paraId="04EE7BD5" w14:textId="77777777" w:rsidR="000B518A" w:rsidRDefault="000B518A" w:rsidP="000B518A">
            <w:r>
              <w:lastRenderedPageBreak/>
              <w:t xml:space="preserve">1. Admin updates car status to 'Unavailable' for the booked </w:t>
            </w:r>
            <w:r>
              <w:lastRenderedPageBreak/>
              <w:t>car.</w:t>
            </w:r>
            <w:r>
              <w:br/>
              <w:t>2. System generates an update notification for affected bookings.</w:t>
            </w:r>
            <w:r>
              <w:br/>
              <w:t>3. Customer receives notification and sees options (Rebook / Cancel).</w:t>
            </w:r>
          </w:p>
        </w:tc>
        <w:tc>
          <w:tcPr>
            <w:tcW w:w="1353" w:type="dxa"/>
          </w:tcPr>
          <w:p w14:paraId="4C114BD5" w14:textId="77777777" w:rsidR="000B518A" w:rsidRDefault="000B518A" w:rsidP="000B518A">
            <w:r>
              <w:lastRenderedPageBreak/>
              <w:t>Car ID: C202</w:t>
            </w:r>
            <w:r>
              <w:br/>
              <w:t>Booking ID: 204</w:t>
            </w:r>
          </w:p>
        </w:tc>
        <w:tc>
          <w:tcPr>
            <w:tcW w:w="1115" w:type="dxa"/>
          </w:tcPr>
          <w:p w14:paraId="4E96FFB9" w14:textId="77777777" w:rsidR="000B518A" w:rsidRDefault="000B518A" w:rsidP="000B518A">
            <w:r>
              <w:t xml:space="preserve">Notification: 'Car unavailable for your booking — please rebook </w:t>
            </w:r>
            <w:r>
              <w:lastRenderedPageBreak/>
              <w:t>or cancel' is delivered.</w:t>
            </w:r>
          </w:p>
        </w:tc>
        <w:tc>
          <w:tcPr>
            <w:tcW w:w="673" w:type="dxa"/>
          </w:tcPr>
          <w:p w14:paraId="11DD31C7" w14:textId="0965C3F9" w:rsidR="000B518A" w:rsidRDefault="000B518A" w:rsidP="000B518A">
            <w:r>
              <w:lastRenderedPageBreak/>
              <w:t>As Expected</w:t>
            </w:r>
          </w:p>
        </w:tc>
        <w:tc>
          <w:tcPr>
            <w:tcW w:w="546" w:type="dxa"/>
          </w:tcPr>
          <w:p w14:paraId="6DCB6366" w14:textId="5A30E90E" w:rsidR="000B518A" w:rsidRDefault="000B518A" w:rsidP="000B518A">
            <w:r>
              <w:t>Pass</w:t>
            </w:r>
          </w:p>
        </w:tc>
      </w:tr>
      <w:tr w:rsidR="000B518A" w14:paraId="52F41D42" w14:textId="77777777" w:rsidTr="000B518A">
        <w:tc>
          <w:tcPr>
            <w:tcW w:w="460" w:type="dxa"/>
          </w:tcPr>
          <w:p w14:paraId="619ECE46" w14:textId="77777777" w:rsidR="000B518A" w:rsidRDefault="000B518A" w:rsidP="000B518A">
            <w:r>
              <w:t>TC-03</w:t>
            </w:r>
          </w:p>
        </w:tc>
        <w:tc>
          <w:tcPr>
            <w:tcW w:w="877" w:type="dxa"/>
          </w:tcPr>
          <w:p w14:paraId="245C4E77" w14:textId="77777777" w:rsidR="000B518A" w:rsidRDefault="000B518A" w:rsidP="000B518A">
            <w:r>
              <w:t>Receive Return Reminder</w:t>
            </w:r>
          </w:p>
        </w:tc>
        <w:tc>
          <w:tcPr>
            <w:tcW w:w="1670" w:type="dxa"/>
          </w:tcPr>
          <w:p w14:paraId="043AE873" w14:textId="77777777" w:rsidR="000B518A" w:rsidRDefault="000B518A" w:rsidP="000B518A">
            <w:r>
              <w:t>Verify that the system sends a reminder notification before the scheduled return time.</w:t>
            </w:r>
          </w:p>
        </w:tc>
        <w:tc>
          <w:tcPr>
            <w:tcW w:w="1041" w:type="dxa"/>
          </w:tcPr>
          <w:p w14:paraId="62F4469D" w14:textId="77777777" w:rsidR="000B518A" w:rsidRDefault="000B518A" w:rsidP="000B518A">
            <w:r>
              <w:t>Customer has an ongoing booking with a scheduled return time.</w:t>
            </w:r>
          </w:p>
        </w:tc>
        <w:tc>
          <w:tcPr>
            <w:tcW w:w="1121" w:type="dxa"/>
          </w:tcPr>
          <w:p w14:paraId="5045CFC6" w14:textId="77777777" w:rsidR="000B518A" w:rsidRDefault="000B518A" w:rsidP="000B518A">
            <w:r>
              <w:t>1. System scheduled job checks bookings 24 hours and 1 hour before return time.</w:t>
            </w:r>
            <w:r>
              <w:br/>
              <w:t>2. System sends return reminder notification to customer.</w:t>
            </w:r>
            <w:r>
              <w:br/>
              <w:t>3. Customer receives reminder and can confirm or request extension.</w:t>
            </w:r>
          </w:p>
        </w:tc>
        <w:tc>
          <w:tcPr>
            <w:tcW w:w="1353" w:type="dxa"/>
          </w:tcPr>
          <w:p w14:paraId="2140B77F" w14:textId="77777777" w:rsidR="000B518A" w:rsidRDefault="000B518A" w:rsidP="000B518A">
            <w:r>
              <w:t>Booking ID: 110</w:t>
            </w:r>
            <w:r>
              <w:br/>
              <w:t>Return Time: 2025-09-01 18:00</w:t>
            </w:r>
          </w:p>
        </w:tc>
        <w:tc>
          <w:tcPr>
            <w:tcW w:w="1115" w:type="dxa"/>
          </w:tcPr>
          <w:p w14:paraId="4ACC5170" w14:textId="77777777" w:rsidR="000B518A" w:rsidRDefault="000B518A" w:rsidP="000B518A">
            <w:r>
              <w:t>Notification: 'Return due at 6:00 PM today' delivered at configured reminder times.</w:t>
            </w:r>
          </w:p>
        </w:tc>
        <w:tc>
          <w:tcPr>
            <w:tcW w:w="673" w:type="dxa"/>
          </w:tcPr>
          <w:p w14:paraId="1B5D0869" w14:textId="7D33D364" w:rsidR="000B518A" w:rsidRDefault="000B518A" w:rsidP="000B518A">
            <w:r>
              <w:t>As Expected</w:t>
            </w:r>
          </w:p>
        </w:tc>
        <w:tc>
          <w:tcPr>
            <w:tcW w:w="546" w:type="dxa"/>
          </w:tcPr>
          <w:p w14:paraId="5B186C00" w14:textId="3179E1E7" w:rsidR="000B518A" w:rsidRDefault="000B518A" w:rsidP="000B518A">
            <w:r>
              <w:t>Pass</w:t>
            </w:r>
          </w:p>
        </w:tc>
      </w:tr>
      <w:tr w:rsidR="000B518A" w14:paraId="686126D2" w14:textId="77777777" w:rsidTr="000B518A">
        <w:tc>
          <w:tcPr>
            <w:tcW w:w="460" w:type="dxa"/>
          </w:tcPr>
          <w:p w14:paraId="7A133DF9" w14:textId="77777777" w:rsidR="000B518A" w:rsidRDefault="000B518A" w:rsidP="000B518A">
            <w:r>
              <w:t>T</w:t>
            </w:r>
            <w:r>
              <w:lastRenderedPageBreak/>
              <w:t>C-04</w:t>
            </w:r>
          </w:p>
        </w:tc>
        <w:tc>
          <w:tcPr>
            <w:tcW w:w="877" w:type="dxa"/>
          </w:tcPr>
          <w:p w14:paraId="4F3D60DC" w14:textId="77777777" w:rsidR="000B518A" w:rsidRDefault="000B518A" w:rsidP="000B518A">
            <w:r>
              <w:lastRenderedPageBreak/>
              <w:t>Notific</w:t>
            </w:r>
            <w:r>
              <w:lastRenderedPageBreak/>
              <w:t>ation Delivery After Internet Reconnect</w:t>
            </w:r>
          </w:p>
        </w:tc>
        <w:tc>
          <w:tcPr>
            <w:tcW w:w="1670" w:type="dxa"/>
          </w:tcPr>
          <w:p w14:paraId="00B9A4E1" w14:textId="77777777" w:rsidR="000B518A" w:rsidRDefault="000B518A" w:rsidP="000B518A">
            <w:r>
              <w:lastRenderedPageBreak/>
              <w:t xml:space="preserve">Verify that </w:t>
            </w:r>
            <w:r>
              <w:lastRenderedPageBreak/>
              <w:t>notifications triggered while the customer is offline are delivered after reconnecting to the internet.</w:t>
            </w:r>
          </w:p>
        </w:tc>
        <w:tc>
          <w:tcPr>
            <w:tcW w:w="1041" w:type="dxa"/>
          </w:tcPr>
          <w:p w14:paraId="6CF6EDC1" w14:textId="77777777" w:rsidR="000B518A" w:rsidRDefault="000B518A" w:rsidP="000B518A">
            <w:r>
              <w:lastRenderedPageBreak/>
              <w:t>Custome</w:t>
            </w:r>
            <w:r>
              <w:lastRenderedPageBreak/>
              <w:t>r is logged in on the device but currently offline.</w:t>
            </w:r>
          </w:p>
        </w:tc>
        <w:tc>
          <w:tcPr>
            <w:tcW w:w="1121" w:type="dxa"/>
          </w:tcPr>
          <w:p w14:paraId="580BF0C9" w14:textId="77777777" w:rsidR="000B518A" w:rsidRDefault="000B518A" w:rsidP="000B518A">
            <w:r>
              <w:lastRenderedPageBreak/>
              <w:t xml:space="preserve">1. </w:t>
            </w:r>
            <w:r>
              <w:lastRenderedPageBreak/>
              <w:t>Simulate customer's device losing internet connectivity.</w:t>
            </w:r>
            <w:r>
              <w:br/>
              <w:t>2. Trigger a notification event (e.g., admin changes booking).</w:t>
            </w:r>
            <w:r>
              <w:br/>
              <w:t>3. Reconnect device to internet.</w:t>
            </w:r>
            <w:r>
              <w:br/>
              <w:t>4. Check that pending notifications are delivered to the device/app.</w:t>
            </w:r>
          </w:p>
        </w:tc>
        <w:tc>
          <w:tcPr>
            <w:tcW w:w="1353" w:type="dxa"/>
          </w:tcPr>
          <w:p w14:paraId="5D213525" w14:textId="77777777" w:rsidR="000B518A" w:rsidRDefault="000B518A" w:rsidP="000B518A">
            <w:r>
              <w:lastRenderedPageBreak/>
              <w:t xml:space="preserve">Booking ID: </w:t>
            </w:r>
            <w:r>
              <w:lastRenderedPageBreak/>
              <w:t>105</w:t>
            </w:r>
            <w:r>
              <w:br/>
              <w:t>Device: Mobile (offline)</w:t>
            </w:r>
          </w:p>
        </w:tc>
        <w:tc>
          <w:tcPr>
            <w:tcW w:w="1115" w:type="dxa"/>
          </w:tcPr>
          <w:p w14:paraId="5E00BC62" w14:textId="77777777" w:rsidR="000B518A" w:rsidRDefault="000B518A" w:rsidP="000B518A">
            <w:r>
              <w:lastRenderedPageBreak/>
              <w:t xml:space="preserve">Pending </w:t>
            </w:r>
            <w:r>
              <w:lastRenderedPageBreak/>
              <w:t>notifications are delivered once the device reconnects.</w:t>
            </w:r>
          </w:p>
        </w:tc>
        <w:tc>
          <w:tcPr>
            <w:tcW w:w="673" w:type="dxa"/>
          </w:tcPr>
          <w:p w14:paraId="5D47E3AD" w14:textId="353C48CB" w:rsidR="000B518A" w:rsidRDefault="000B518A" w:rsidP="000B518A">
            <w:r>
              <w:lastRenderedPageBreak/>
              <w:t xml:space="preserve">As </w:t>
            </w:r>
            <w:r>
              <w:lastRenderedPageBreak/>
              <w:t>Expected</w:t>
            </w:r>
          </w:p>
        </w:tc>
        <w:tc>
          <w:tcPr>
            <w:tcW w:w="546" w:type="dxa"/>
          </w:tcPr>
          <w:p w14:paraId="29F64927" w14:textId="1A9E4E0E" w:rsidR="000B518A" w:rsidRDefault="000B518A" w:rsidP="000B518A">
            <w:r>
              <w:lastRenderedPageBreak/>
              <w:t>Pas</w:t>
            </w:r>
            <w:r>
              <w:lastRenderedPageBreak/>
              <w:t>s</w:t>
            </w:r>
          </w:p>
        </w:tc>
      </w:tr>
      <w:tr w:rsidR="000B518A" w14:paraId="494A0B7E" w14:textId="77777777" w:rsidTr="000B518A">
        <w:tc>
          <w:tcPr>
            <w:tcW w:w="460" w:type="dxa"/>
          </w:tcPr>
          <w:p w14:paraId="721B3554" w14:textId="77777777" w:rsidR="000B518A" w:rsidRDefault="000B518A" w:rsidP="000B518A">
            <w:r>
              <w:t>TC-05</w:t>
            </w:r>
          </w:p>
        </w:tc>
        <w:tc>
          <w:tcPr>
            <w:tcW w:w="877" w:type="dxa"/>
          </w:tcPr>
          <w:p w14:paraId="18D9DF10" w14:textId="77777777" w:rsidR="000B518A" w:rsidRDefault="000B518A" w:rsidP="000B518A">
            <w:r>
              <w:t>Reminder for Ignored Notification (Limit Reminders)</w:t>
            </w:r>
          </w:p>
        </w:tc>
        <w:tc>
          <w:tcPr>
            <w:tcW w:w="1670" w:type="dxa"/>
          </w:tcPr>
          <w:p w14:paraId="794F32EA" w14:textId="77777777" w:rsidR="000B518A" w:rsidRDefault="000B518A" w:rsidP="000B518A">
            <w:r>
              <w:t>Verify that the system sends reminders for unread notifications and respects the maximum reminder limit.</w:t>
            </w:r>
          </w:p>
        </w:tc>
        <w:tc>
          <w:tcPr>
            <w:tcW w:w="1041" w:type="dxa"/>
          </w:tcPr>
          <w:p w14:paraId="6E612D7F" w14:textId="77777777" w:rsidR="000B518A" w:rsidRDefault="000B518A" w:rsidP="000B518A">
            <w:r>
              <w:t>Customer has an unread notification and reminders setting enabled.</w:t>
            </w:r>
          </w:p>
        </w:tc>
        <w:tc>
          <w:tcPr>
            <w:tcW w:w="1121" w:type="dxa"/>
          </w:tcPr>
          <w:p w14:paraId="211B4FF5" w14:textId="77777777" w:rsidR="000B518A" w:rsidRDefault="000B518A" w:rsidP="000B518A">
            <w:r>
              <w:t>1. Send initial notification.</w:t>
            </w:r>
            <w:r>
              <w:br/>
              <w:t>2. Customer ignores/does not open the notification.</w:t>
            </w:r>
            <w:r>
              <w:br/>
              <w:t xml:space="preserve">3. System sends reminder notifications at configured intervals up to the </w:t>
            </w:r>
            <w:r>
              <w:lastRenderedPageBreak/>
              <w:t>maximum allowed.</w:t>
            </w:r>
            <w:r>
              <w:br/>
              <w:t>4. Verify no more reminders after reaching the limit.</w:t>
            </w:r>
          </w:p>
        </w:tc>
        <w:tc>
          <w:tcPr>
            <w:tcW w:w="1353" w:type="dxa"/>
          </w:tcPr>
          <w:p w14:paraId="2FD7365B" w14:textId="77777777" w:rsidR="000B518A" w:rsidRDefault="000B518A" w:rsidP="000B518A">
            <w:r>
              <w:lastRenderedPageBreak/>
              <w:t>Booking ID: 120</w:t>
            </w:r>
            <w:r>
              <w:br/>
              <w:t>Reminder limit: 3 times (system setting)</w:t>
            </w:r>
          </w:p>
        </w:tc>
        <w:tc>
          <w:tcPr>
            <w:tcW w:w="1115" w:type="dxa"/>
          </w:tcPr>
          <w:p w14:paraId="6E4D1E6B" w14:textId="77777777" w:rsidR="000B518A" w:rsidRDefault="000B518A" w:rsidP="000B518A">
            <w:r>
              <w:t>System sends at most 3 reminders and stops further reminders.</w:t>
            </w:r>
          </w:p>
        </w:tc>
        <w:tc>
          <w:tcPr>
            <w:tcW w:w="673" w:type="dxa"/>
          </w:tcPr>
          <w:p w14:paraId="1F94D527" w14:textId="71FCB864" w:rsidR="000B518A" w:rsidRDefault="000B518A" w:rsidP="000B518A">
            <w:r>
              <w:t>As Expected</w:t>
            </w:r>
          </w:p>
        </w:tc>
        <w:tc>
          <w:tcPr>
            <w:tcW w:w="546" w:type="dxa"/>
          </w:tcPr>
          <w:p w14:paraId="2BC1EA66" w14:textId="4B1F8A5A" w:rsidR="000B518A" w:rsidRDefault="000B518A" w:rsidP="000B518A">
            <w:r>
              <w:t>Pass</w:t>
            </w:r>
          </w:p>
        </w:tc>
      </w:tr>
      <w:tr w:rsidR="000B518A" w14:paraId="3D7ECAFC" w14:textId="77777777" w:rsidTr="000B518A">
        <w:tc>
          <w:tcPr>
            <w:tcW w:w="460" w:type="dxa"/>
          </w:tcPr>
          <w:p w14:paraId="38A7C2B5" w14:textId="77777777" w:rsidR="000B518A" w:rsidRDefault="000B518A" w:rsidP="000B518A">
            <w:r>
              <w:t>TC-06</w:t>
            </w:r>
          </w:p>
        </w:tc>
        <w:tc>
          <w:tcPr>
            <w:tcW w:w="877" w:type="dxa"/>
          </w:tcPr>
          <w:p w14:paraId="16E55CBE" w14:textId="77777777" w:rsidR="000B518A" w:rsidRDefault="000B518A" w:rsidP="000B518A">
            <w:r>
              <w:t>Rate Rental Experience (Stars Only)</w:t>
            </w:r>
          </w:p>
        </w:tc>
        <w:tc>
          <w:tcPr>
            <w:tcW w:w="1670" w:type="dxa"/>
          </w:tcPr>
          <w:p w14:paraId="7823A755" w14:textId="77777777" w:rsidR="000B518A" w:rsidRDefault="000B518A" w:rsidP="000B518A">
            <w:r>
              <w:t>Verify customer can submit a star rating (1–5) without adding a text comment.</w:t>
            </w:r>
          </w:p>
        </w:tc>
        <w:tc>
          <w:tcPr>
            <w:tcW w:w="1041" w:type="dxa"/>
          </w:tcPr>
          <w:p w14:paraId="0AD75E92" w14:textId="77777777" w:rsidR="000B518A" w:rsidRDefault="000B518A" w:rsidP="000B518A">
            <w:r>
              <w:t>Customer has completed a rental and is authenticated.</w:t>
            </w:r>
          </w:p>
        </w:tc>
        <w:tc>
          <w:tcPr>
            <w:tcW w:w="1121" w:type="dxa"/>
          </w:tcPr>
          <w:p w14:paraId="0353AFBB" w14:textId="77777777" w:rsidR="000B518A" w:rsidRDefault="000B518A" w:rsidP="000B518A">
            <w:r>
              <w:t>1. After rental return, system sends rating prompt.</w:t>
            </w:r>
            <w:r>
              <w:br/>
              <w:t>2. Customer opens rating screen.</w:t>
            </w:r>
            <w:r>
              <w:br/>
              <w:t>3. Select star rating (e.g., 4 stars) and submit without comment.</w:t>
            </w:r>
            <w:r>
              <w:br/>
              <w:t>4. Confirm rating saved in system.</w:t>
            </w:r>
          </w:p>
        </w:tc>
        <w:tc>
          <w:tcPr>
            <w:tcW w:w="1353" w:type="dxa"/>
          </w:tcPr>
          <w:p w14:paraId="3C893E40" w14:textId="77777777" w:rsidR="000B518A" w:rsidRDefault="000B518A" w:rsidP="000B518A">
            <w:r>
              <w:t>Rating: 4 stars</w:t>
            </w:r>
            <w:r>
              <w:br/>
              <w:t>Booking ID: 130</w:t>
            </w:r>
          </w:p>
        </w:tc>
        <w:tc>
          <w:tcPr>
            <w:tcW w:w="1115" w:type="dxa"/>
          </w:tcPr>
          <w:p w14:paraId="7825E242" w14:textId="77777777" w:rsidR="000B518A" w:rsidRDefault="000B518A" w:rsidP="000B518A">
            <w:r>
              <w:t>Rating saved (4) and available for admin review; comment field empty.</w:t>
            </w:r>
          </w:p>
        </w:tc>
        <w:tc>
          <w:tcPr>
            <w:tcW w:w="673" w:type="dxa"/>
          </w:tcPr>
          <w:p w14:paraId="6065F9FB" w14:textId="566BC624" w:rsidR="000B518A" w:rsidRDefault="000B518A" w:rsidP="000B518A">
            <w:r>
              <w:t>As Expected</w:t>
            </w:r>
          </w:p>
        </w:tc>
        <w:tc>
          <w:tcPr>
            <w:tcW w:w="546" w:type="dxa"/>
          </w:tcPr>
          <w:p w14:paraId="433403B3" w14:textId="6E00DF3C" w:rsidR="000B518A" w:rsidRDefault="000B518A" w:rsidP="000B518A">
            <w:r>
              <w:t>Pass</w:t>
            </w:r>
          </w:p>
        </w:tc>
      </w:tr>
      <w:tr w:rsidR="000B518A" w14:paraId="736B6279" w14:textId="77777777" w:rsidTr="000B518A">
        <w:tc>
          <w:tcPr>
            <w:tcW w:w="460" w:type="dxa"/>
          </w:tcPr>
          <w:p w14:paraId="443E0109" w14:textId="77777777" w:rsidR="000B518A" w:rsidRDefault="000B518A" w:rsidP="000B518A">
            <w:r>
              <w:t>TC-07</w:t>
            </w:r>
          </w:p>
        </w:tc>
        <w:tc>
          <w:tcPr>
            <w:tcW w:w="877" w:type="dxa"/>
          </w:tcPr>
          <w:p w14:paraId="19BA87CB" w14:textId="77777777" w:rsidR="000B518A" w:rsidRDefault="000B518A" w:rsidP="000B518A">
            <w:r>
              <w:t>Rate Rental with Comment</w:t>
            </w:r>
          </w:p>
        </w:tc>
        <w:tc>
          <w:tcPr>
            <w:tcW w:w="1670" w:type="dxa"/>
          </w:tcPr>
          <w:p w14:paraId="23F84233" w14:textId="77777777" w:rsidR="000B518A" w:rsidRDefault="000B518A" w:rsidP="000B518A">
            <w:r>
              <w:t>Verify customer can submit a star rating along with a text comment and that both are stored correctly.</w:t>
            </w:r>
          </w:p>
        </w:tc>
        <w:tc>
          <w:tcPr>
            <w:tcW w:w="1041" w:type="dxa"/>
          </w:tcPr>
          <w:p w14:paraId="06107500" w14:textId="77777777" w:rsidR="000B518A" w:rsidRDefault="000B518A" w:rsidP="000B518A">
            <w:r>
              <w:t>Rental completed and customer is logged in.</w:t>
            </w:r>
          </w:p>
        </w:tc>
        <w:tc>
          <w:tcPr>
            <w:tcW w:w="1121" w:type="dxa"/>
          </w:tcPr>
          <w:p w14:paraId="406525A4" w14:textId="77777777" w:rsidR="000B518A" w:rsidRDefault="000B518A" w:rsidP="000B518A">
            <w:r>
              <w:t>1. Customer receives rating prompt after return.</w:t>
            </w:r>
            <w:r>
              <w:br/>
              <w:t xml:space="preserve">2. Opens rating screen, selects 5 stars and enters </w:t>
            </w:r>
            <w:r>
              <w:lastRenderedPageBreak/>
              <w:t>comment 'Excellent service, clean car'.</w:t>
            </w:r>
            <w:r>
              <w:br/>
              <w:t>3. Submits rating and comment.</w:t>
            </w:r>
            <w:r>
              <w:br/>
              <w:t>4. Verify both star value and comment saved and displayed to admin.</w:t>
            </w:r>
          </w:p>
        </w:tc>
        <w:tc>
          <w:tcPr>
            <w:tcW w:w="1353" w:type="dxa"/>
          </w:tcPr>
          <w:p w14:paraId="0361D79A" w14:textId="77777777" w:rsidR="000B518A" w:rsidRDefault="000B518A" w:rsidP="000B518A">
            <w:r>
              <w:lastRenderedPageBreak/>
              <w:t>Rating: 5</w:t>
            </w:r>
            <w:r>
              <w:br/>
              <w:t>Comment: 'Excellent service, clean car'</w:t>
            </w:r>
            <w:r>
              <w:br/>
              <w:t>Booking ID: 132</w:t>
            </w:r>
          </w:p>
        </w:tc>
        <w:tc>
          <w:tcPr>
            <w:tcW w:w="1115" w:type="dxa"/>
          </w:tcPr>
          <w:p w14:paraId="5B98EC4F" w14:textId="77777777" w:rsidR="000B518A" w:rsidRDefault="000B518A" w:rsidP="000B518A">
            <w:r>
              <w:t>Rating (5) and comment stored and visible in admin dashboard.</w:t>
            </w:r>
          </w:p>
        </w:tc>
        <w:tc>
          <w:tcPr>
            <w:tcW w:w="673" w:type="dxa"/>
          </w:tcPr>
          <w:p w14:paraId="14AE89D7" w14:textId="03A43931" w:rsidR="000B518A" w:rsidRDefault="000B518A" w:rsidP="000B518A">
            <w:r>
              <w:t>As Expected</w:t>
            </w:r>
          </w:p>
        </w:tc>
        <w:tc>
          <w:tcPr>
            <w:tcW w:w="546" w:type="dxa"/>
          </w:tcPr>
          <w:p w14:paraId="06EAA93E" w14:textId="325CD86F" w:rsidR="000B518A" w:rsidRDefault="000B518A" w:rsidP="000B518A">
            <w:r>
              <w:t>Pass</w:t>
            </w:r>
          </w:p>
        </w:tc>
      </w:tr>
      <w:tr w:rsidR="000B518A" w14:paraId="4C798F54" w14:textId="77777777" w:rsidTr="000B518A">
        <w:tc>
          <w:tcPr>
            <w:tcW w:w="460" w:type="dxa"/>
          </w:tcPr>
          <w:p w14:paraId="79ADA993" w14:textId="77777777" w:rsidR="000B518A" w:rsidRDefault="000B518A" w:rsidP="000B518A">
            <w:r>
              <w:t>TC-08</w:t>
            </w:r>
          </w:p>
        </w:tc>
        <w:tc>
          <w:tcPr>
            <w:tcW w:w="877" w:type="dxa"/>
          </w:tcPr>
          <w:p w14:paraId="164F62B8" w14:textId="77777777" w:rsidR="000B518A" w:rsidRDefault="000B518A" w:rsidP="000B518A">
            <w:r>
              <w:t>Skip Rating (Record 'No Rating Given')</w:t>
            </w:r>
          </w:p>
        </w:tc>
        <w:tc>
          <w:tcPr>
            <w:tcW w:w="1670" w:type="dxa"/>
          </w:tcPr>
          <w:p w14:paraId="7E8AD91F" w14:textId="77777777" w:rsidR="000B518A" w:rsidRDefault="000B518A" w:rsidP="000B518A">
            <w:r>
              <w:t>Verify system records a 'no rating given' entry if the user dismisses or skips the rating prompt.</w:t>
            </w:r>
          </w:p>
        </w:tc>
        <w:tc>
          <w:tcPr>
            <w:tcW w:w="1041" w:type="dxa"/>
          </w:tcPr>
          <w:p w14:paraId="2FB887E1" w14:textId="77777777" w:rsidR="000B518A" w:rsidRDefault="000B518A" w:rsidP="000B518A">
            <w:r>
              <w:t>Rental completed and rating prompt shown.</w:t>
            </w:r>
          </w:p>
        </w:tc>
        <w:tc>
          <w:tcPr>
            <w:tcW w:w="1121" w:type="dxa"/>
          </w:tcPr>
          <w:p w14:paraId="554181E7" w14:textId="77777777" w:rsidR="000B518A" w:rsidRDefault="000B518A" w:rsidP="000B518A">
            <w:r>
              <w:t>1. Customer receives rating prompt after return.</w:t>
            </w:r>
            <w:r>
              <w:br/>
              <w:t>2. Customer closes or skips the prompt without submitting.</w:t>
            </w:r>
            <w:r>
              <w:br/>
              <w:t>3. System records an entry indicating 'no rating given' for that booking.</w:t>
            </w:r>
          </w:p>
        </w:tc>
        <w:tc>
          <w:tcPr>
            <w:tcW w:w="1353" w:type="dxa"/>
          </w:tcPr>
          <w:p w14:paraId="4D21597A" w14:textId="77777777" w:rsidR="000B518A" w:rsidRDefault="000B518A" w:rsidP="000B518A">
            <w:r>
              <w:t>Booking ID: 140</w:t>
            </w:r>
          </w:p>
        </w:tc>
        <w:tc>
          <w:tcPr>
            <w:tcW w:w="1115" w:type="dxa"/>
          </w:tcPr>
          <w:p w14:paraId="13728001" w14:textId="77777777" w:rsidR="000B518A" w:rsidRDefault="000B518A" w:rsidP="000B518A">
            <w:r>
              <w:t>System stores a 'no rating given' record linked to the booking.</w:t>
            </w:r>
          </w:p>
        </w:tc>
        <w:tc>
          <w:tcPr>
            <w:tcW w:w="673" w:type="dxa"/>
          </w:tcPr>
          <w:p w14:paraId="2AA5624F" w14:textId="01F82F80" w:rsidR="000B518A" w:rsidRDefault="000B518A" w:rsidP="000B518A">
            <w:r>
              <w:t>As Expected</w:t>
            </w:r>
          </w:p>
        </w:tc>
        <w:tc>
          <w:tcPr>
            <w:tcW w:w="546" w:type="dxa"/>
          </w:tcPr>
          <w:p w14:paraId="25B9302A" w14:textId="4645BD15" w:rsidR="000B518A" w:rsidRDefault="000B518A" w:rsidP="000B518A">
            <w:r>
              <w:t>Pass</w:t>
            </w:r>
          </w:p>
        </w:tc>
      </w:tr>
      <w:tr w:rsidR="000B518A" w14:paraId="3E6E679E" w14:textId="77777777" w:rsidTr="000B518A">
        <w:tc>
          <w:tcPr>
            <w:tcW w:w="460" w:type="dxa"/>
          </w:tcPr>
          <w:p w14:paraId="6E7C5BB6" w14:textId="77777777" w:rsidR="000B518A" w:rsidRDefault="000B518A" w:rsidP="000B518A">
            <w:r>
              <w:t>TC-09</w:t>
            </w:r>
          </w:p>
        </w:tc>
        <w:tc>
          <w:tcPr>
            <w:tcW w:w="877" w:type="dxa"/>
          </w:tcPr>
          <w:p w14:paraId="33D738EC" w14:textId="77777777" w:rsidR="000B518A" w:rsidRDefault="000B518A" w:rsidP="000B518A">
            <w:r>
              <w:t>Admin Views Rating</w:t>
            </w:r>
            <w:r>
              <w:lastRenderedPageBreak/>
              <w:t>s and Feedback</w:t>
            </w:r>
          </w:p>
        </w:tc>
        <w:tc>
          <w:tcPr>
            <w:tcW w:w="1670" w:type="dxa"/>
          </w:tcPr>
          <w:p w14:paraId="62AF8D79" w14:textId="77777777" w:rsidR="000B518A" w:rsidRDefault="000B518A" w:rsidP="000B518A">
            <w:r>
              <w:lastRenderedPageBreak/>
              <w:t xml:space="preserve">Verify admin can access ratings, see </w:t>
            </w:r>
            <w:r>
              <w:lastRenderedPageBreak/>
              <w:t>comments, and view aggregated metrics for analysis.</w:t>
            </w:r>
          </w:p>
        </w:tc>
        <w:tc>
          <w:tcPr>
            <w:tcW w:w="1041" w:type="dxa"/>
          </w:tcPr>
          <w:p w14:paraId="03D34FB3" w14:textId="77777777" w:rsidR="000B518A" w:rsidRDefault="000B518A" w:rsidP="000B518A">
            <w:r>
              <w:lastRenderedPageBreak/>
              <w:t>At least one rating/c</w:t>
            </w:r>
            <w:r>
              <w:lastRenderedPageBreak/>
              <w:t>omment exists and admin account is available.</w:t>
            </w:r>
          </w:p>
        </w:tc>
        <w:tc>
          <w:tcPr>
            <w:tcW w:w="1121" w:type="dxa"/>
          </w:tcPr>
          <w:p w14:paraId="5CA5395A" w14:textId="77777777" w:rsidR="000B518A" w:rsidRDefault="000B518A" w:rsidP="000B518A">
            <w:r>
              <w:lastRenderedPageBreak/>
              <w:t xml:space="preserve">1. Admin logs into the </w:t>
            </w:r>
            <w:r>
              <w:lastRenderedPageBreak/>
              <w:t>admin panel.</w:t>
            </w:r>
            <w:r>
              <w:br/>
              <w:t>2. Navigate to Ratings/Feedback dashboard.</w:t>
            </w:r>
            <w:r>
              <w:br/>
              <w:t>3. Filter by date or car and review list of ratings and comments.</w:t>
            </w:r>
            <w:r>
              <w:br/>
              <w:t>4. Check aggregated metrics (average rating, number of responses).</w:t>
            </w:r>
          </w:p>
        </w:tc>
        <w:tc>
          <w:tcPr>
            <w:tcW w:w="1353" w:type="dxa"/>
          </w:tcPr>
          <w:p w14:paraId="49961BCB" w14:textId="77777777" w:rsidR="000B518A" w:rsidRDefault="000B518A" w:rsidP="000B518A">
            <w:r>
              <w:lastRenderedPageBreak/>
              <w:t>Admin user: admin@exa</w:t>
            </w:r>
            <w:r>
              <w:lastRenderedPageBreak/>
              <w:t>mple.com</w:t>
            </w:r>
            <w:r>
              <w:br/>
              <w:t>Date range: Last 30 days</w:t>
            </w:r>
          </w:p>
        </w:tc>
        <w:tc>
          <w:tcPr>
            <w:tcW w:w="1115" w:type="dxa"/>
          </w:tcPr>
          <w:p w14:paraId="1EB51C61" w14:textId="77777777" w:rsidR="000B518A" w:rsidRDefault="000B518A" w:rsidP="000B518A">
            <w:r>
              <w:lastRenderedPageBreak/>
              <w:t xml:space="preserve">Admin sees list of </w:t>
            </w:r>
            <w:r>
              <w:lastRenderedPageBreak/>
              <w:t>ratings, comments, and summary metrics.</w:t>
            </w:r>
          </w:p>
        </w:tc>
        <w:tc>
          <w:tcPr>
            <w:tcW w:w="673" w:type="dxa"/>
          </w:tcPr>
          <w:p w14:paraId="250E82B7" w14:textId="23654B38" w:rsidR="000B518A" w:rsidRDefault="000B518A" w:rsidP="000B518A">
            <w:r>
              <w:lastRenderedPageBreak/>
              <w:t>As Expecte</w:t>
            </w:r>
            <w:r>
              <w:lastRenderedPageBreak/>
              <w:t>d</w:t>
            </w:r>
          </w:p>
        </w:tc>
        <w:tc>
          <w:tcPr>
            <w:tcW w:w="546" w:type="dxa"/>
          </w:tcPr>
          <w:p w14:paraId="38B97947" w14:textId="47BDCF5A" w:rsidR="000B518A" w:rsidRDefault="000B518A" w:rsidP="000B518A">
            <w:r>
              <w:lastRenderedPageBreak/>
              <w:t>Pass</w:t>
            </w:r>
          </w:p>
        </w:tc>
      </w:tr>
      <w:tr w:rsidR="000B518A" w14:paraId="18BA6346" w14:textId="77777777" w:rsidTr="000B518A">
        <w:tc>
          <w:tcPr>
            <w:tcW w:w="460" w:type="dxa"/>
          </w:tcPr>
          <w:p w14:paraId="2C89F589" w14:textId="77777777" w:rsidR="000B518A" w:rsidRDefault="000B518A" w:rsidP="000B518A">
            <w:r>
              <w:t>TC-10</w:t>
            </w:r>
          </w:p>
        </w:tc>
        <w:tc>
          <w:tcPr>
            <w:tcW w:w="877" w:type="dxa"/>
          </w:tcPr>
          <w:p w14:paraId="439D5A24" w14:textId="77777777" w:rsidR="000B518A" w:rsidRDefault="000B518A" w:rsidP="000B518A">
            <w:r>
              <w:t>Anonymous Rating Not Allowed</w:t>
            </w:r>
          </w:p>
        </w:tc>
        <w:tc>
          <w:tcPr>
            <w:tcW w:w="1670" w:type="dxa"/>
          </w:tcPr>
          <w:p w14:paraId="0697FAF6" w14:textId="77777777" w:rsidR="000B518A" w:rsidRDefault="000B518A" w:rsidP="000B518A">
            <w:r>
              <w:t>Verify system rejects rating submissions from unauthenticated/anonymous users.</w:t>
            </w:r>
          </w:p>
        </w:tc>
        <w:tc>
          <w:tcPr>
            <w:tcW w:w="1041" w:type="dxa"/>
          </w:tcPr>
          <w:p w14:paraId="0F8367B7" w14:textId="77777777" w:rsidR="000B518A" w:rsidRDefault="000B518A" w:rsidP="000B518A">
            <w:r>
              <w:t>User is not logged in; attempt to access rating API or UI anonymously.</w:t>
            </w:r>
          </w:p>
        </w:tc>
        <w:tc>
          <w:tcPr>
            <w:tcW w:w="1121" w:type="dxa"/>
          </w:tcPr>
          <w:p w14:paraId="3F2EA1BC" w14:textId="77777777" w:rsidR="000B518A" w:rsidRDefault="000B518A" w:rsidP="000B518A">
            <w:r>
              <w:t>1. Open rating URL or API endpoint without authentication.</w:t>
            </w:r>
            <w:r>
              <w:br/>
              <w:t>2. Try to submit a rating (e.g., 3 stars).</w:t>
            </w:r>
            <w:r>
              <w:br/>
              <w:t>3. Observe system response.</w:t>
            </w:r>
          </w:p>
        </w:tc>
        <w:tc>
          <w:tcPr>
            <w:tcW w:w="1353" w:type="dxa"/>
          </w:tcPr>
          <w:p w14:paraId="7AFF835B" w14:textId="77777777" w:rsidR="000B518A" w:rsidRDefault="000B518A" w:rsidP="000B518A">
            <w:r>
              <w:t>Rating: 3</w:t>
            </w:r>
            <w:r>
              <w:br/>
              <w:t>User: not logged in (anonymous)</w:t>
            </w:r>
          </w:p>
        </w:tc>
        <w:tc>
          <w:tcPr>
            <w:tcW w:w="1115" w:type="dxa"/>
          </w:tcPr>
          <w:p w14:paraId="375F4700" w14:textId="77777777" w:rsidR="000B518A" w:rsidRDefault="000B518A" w:rsidP="000B518A">
            <w:r>
              <w:t>System returns an authentication error and does not record the rating.</w:t>
            </w:r>
          </w:p>
        </w:tc>
        <w:tc>
          <w:tcPr>
            <w:tcW w:w="673" w:type="dxa"/>
          </w:tcPr>
          <w:p w14:paraId="5D33981A" w14:textId="75695565" w:rsidR="000B518A" w:rsidRDefault="000B518A" w:rsidP="000B518A">
            <w:r>
              <w:t>As Expected</w:t>
            </w:r>
          </w:p>
        </w:tc>
        <w:tc>
          <w:tcPr>
            <w:tcW w:w="546" w:type="dxa"/>
          </w:tcPr>
          <w:p w14:paraId="1F5EF3C4" w14:textId="5709C8A6" w:rsidR="000B518A" w:rsidRDefault="000B518A" w:rsidP="000B518A">
            <w:r>
              <w:t>Pass</w:t>
            </w:r>
          </w:p>
        </w:tc>
      </w:tr>
    </w:tbl>
    <w:p w14:paraId="417F2954" w14:textId="77777777" w:rsidR="00C77EF3" w:rsidRDefault="00C77EF3"/>
    <w:sectPr w:rsidR="00C77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343934">
    <w:abstractNumId w:val="8"/>
  </w:num>
  <w:num w:numId="2" w16cid:durableId="479154428">
    <w:abstractNumId w:val="6"/>
  </w:num>
  <w:num w:numId="3" w16cid:durableId="683241670">
    <w:abstractNumId w:val="5"/>
  </w:num>
  <w:num w:numId="4" w16cid:durableId="852845989">
    <w:abstractNumId w:val="4"/>
  </w:num>
  <w:num w:numId="5" w16cid:durableId="1104107373">
    <w:abstractNumId w:val="7"/>
  </w:num>
  <w:num w:numId="6" w16cid:durableId="975569944">
    <w:abstractNumId w:val="3"/>
  </w:num>
  <w:num w:numId="7" w16cid:durableId="941884540">
    <w:abstractNumId w:val="2"/>
  </w:num>
  <w:num w:numId="8" w16cid:durableId="162819703">
    <w:abstractNumId w:val="1"/>
  </w:num>
  <w:num w:numId="9" w16cid:durableId="102054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470"/>
    <w:rsid w:val="000B518A"/>
    <w:rsid w:val="0015074B"/>
    <w:rsid w:val="0029639D"/>
    <w:rsid w:val="00326F90"/>
    <w:rsid w:val="00AA1D8D"/>
    <w:rsid w:val="00B47730"/>
    <w:rsid w:val="00C77EF3"/>
    <w:rsid w:val="00CB0664"/>
    <w:rsid w:val="00EA02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836FB"/>
  <w14:defaultImageDpi w14:val="300"/>
  <w15:docId w15:val="{6C7A9F2D-82A8-4FEF-BE8E-CDD0C88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Weerakoon N B IT24103863</cp:lastModifiedBy>
  <cp:revision>2</cp:revision>
  <dcterms:created xsi:type="dcterms:W3CDTF">2013-12-23T23:15:00Z</dcterms:created>
  <dcterms:modified xsi:type="dcterms:W3CDTF">2025-09-26T05:40:00Z</dcterms:modified>
  <cp:category/>
</cp:coreProperties>
</file>